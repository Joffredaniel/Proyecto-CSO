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5E691" w14:textId="4A86E4A4" w:rsidR="007B4B5D" w:rsidRPr="00352491" w:rsidRDefault="00000000" w:rsidP="00352491">
      <w:pPr>
        <w:pStyle w:val="Ttulo1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s-EC"/>
        </w:rPr>
      </w:pPr>
      <w:r w:rsidRPr="00352491">
        <w:rPr>
          <w:rFonts w:ascii="Times New Roman" w:hAnsi="Times New Roman" w:cs="Times New Roman"/>
          <w:color w:val="FF0000"/>
          <w:sz w:val="24"/>
          <w:szCs w:val="24"/>
          <w:lang w:val="es-EC"/>
        </w:rPr>
        <w:t>Diseño Detallado Corregido del Proyecto</w:t>
      </w:r>
      <w:r w:rsidR="00352491">
        <w:rPr>
          <w:rFonts w:ascii="Times New Roman" w:hAnsi="Times New Roman" w:cs="Times New Roman"/>
          <w:color w:val="FF0000"/>
          <w:sz w:val="24"/>
          <w:szCs w:val="24"/>
          <w:lang w:val="es-EC"/>
        </w:rPr>
        <w:t xml:space="preserve"> para el GRUPO G</w:t>
      </w:r>
    </w:p>
    <w:p w14:paraId="79CB41FB" w14:textId="77777777" w:rsidR="007B4B5D" w:rsidRPr="00352491" w:rsidRDefault="00000000" w:rsidP="003524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52491">
        <w:rPr>
          <w:rFonts w:ascii="Times New Roman" w:hAnsi="Times New Roman" w:cs="Times New Roman"/>
          <w:b/>
          <w:color w:val="000000" w:themeColor="text1"/>
          <w:sz w:val="24"/>
          <w:szCs w:val="24"/>
          <w:lang w:val="es-EC"/>
        </w:rPr>
        <w:t>Nombre del Proyecto: Sistema Web de Gestión de Citas para un Centro Médico</w:t>
      </w:r>
    </w:p>
    <w:p w14:paraId="05AF3D50" w14:textId="77777777" w:rsidR="007B4B5D" w:rsidRPr="00352491" w:rsidRDefault="00000000" w:rsidP="003524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5249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Propósito: El sistema permitirá a pacientes registrarse, iniciar sesión y reservar citas médicas de forma sencilla. Un administrador podrá gestionar las citas y supervisar las reservas realizadas.</w:t>
      </w:r>
    </w:p>
    <w:p w14:paraId="1227FE7B" w14:textId="77777777" w:rsidR="00980095" w:rsidRPr="00352491" w:rsidRDefault="00980095" w:rsidP="003524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</w:p>
    <w:p w14:paraId="2ECFD4BF" w14:textId="77777777" w:rsidR="007B4B5D" w:rsidRPr="00352491" w:rsidRDefault="00000000" w:rsidP="00352491">
      <w:pPr>
        <w:pStyle w:val="Ttulo2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s-EC"/>
        </w:rPr>
      </w:pPr>
      <w:r w:rsidRPr="00352491">
        <w:rPr>
          <w:rFonts w:ascii="Times New Roman" w:hAnsi="Times New Roman" w:cs="Times New Roman"/>
          <w:color w:val="FF0000"/>
          <w:sz w:val="24"/>
          <w:szCs w:val="24"/>
          <w:lang w:val="es-EC"/>
        </w:rPr>
        <w:t>1. Componentes a Implementar</w:t>
      </w:r>
    </w:p>
    <w:p w14:paraId="76215D14" w14:textId="77777777" w:rsidR="007B4B5D" w:rsidRPr="00352491" w:rsidRDefault="00000000" w:rsidP="003524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5249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1.1 Módulo de Registro de Pacientes</w:t>
      </w:r>
    </w:p>
    <w:p w14:paraId="78FCC338" w14:textId="77777777" w:rsidR="007B4B5D" w:rsidRPr="00352491" w:rsidRDefault="00000000" w:rsidP="003524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5249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Permite a los usuarios registrarse ingresando datos personales (nombre, correo, contraseña, etc.) y almacenarlos en la base de datos.</w:t>
      </w:r>
    </w:p>
    <w:p w14:paraId="13DA3E65" w14:textId="77777777" w:rsidR="007B4B5D" w:rsidRPr="00352491" w:rsidRDefault="00000000" w:rsidP="003524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5249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1.2 Módulo de Inicio de Sesión</w:t>
      </w:r>
    </w:p>
    <w:p w14:paraId="369876B1" w14:textId="77777777" w:rsidR="007B4B5D" w:rsidRPr="00352491" w:rsidRDefault="00000000" w:rsidP="003524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5249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Valida las credenciales del paciente para acceder al sistema y visualizar la disponibilidad de citas.</w:t>
      </w:r>
    </w:p>
    <w:p w14:paraId="120E4184" w14:textId="77777777" w:rsidR="007B4B5D" w:rsidRPr="00352491" w:rsidRDefault="00000000" w:rsidP="003524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5249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1.3 Módulo de Visualización y Reserva de Citas</w:t>
      </w:r>
    </w:p>
    <w:p w14:paraId="47F416EE" w14:textId="77777777" w:rsidR="007B4B5D" w:rsidRPr="00352491" w:rsidRDefault="00000000" w:rsidP="003524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5249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Muestra las fechas y horarios disponibles para agendar citas. Permite al paciente seleccionar una y guardarla.</w:t>
      </w:r>
    </w:p>
    <w:p w14:paraId="7A208837" w14:textId="77777777" w:rsidR="007B4B5D" w:rsidRPr="00352491" w:rsidRDefault="00000000" w:rsidP="003524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5249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1.4 Módulo de Gestión de Citas (Administrador)</w:t>
      </w:r>
    </w:p>
    <w:p w14:paraId="4D16AB6D" w14:textId="77777777" w:rsidR="007B4B5D" w:rsidRPr="00352491" w:rsidRDefault="00000000" w:rsidP="003524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5249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Permite al administrador visualizar todas las citas registradas y cancelar o modificar alguna si es necesario.</w:t>
      </w:r>
    </w:p>
    <w:p w14:paraId="613A9D75" w14:textId="77777777" w:rsidR="00980095" w:rsidRDefault="00980095" w:rsidP="003524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</w:p>
    <w:p w14:paraId="398AFE61" w14:textId="77777777" w:rsidR="00352491" w:rsidRDefault="00352491" w:rsidP="003524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</w:p>
    <w:p w14:paraId="51E93B1C" w14:textId="77777777" w:rsidR="00352491" w:rsidRPr="00352491" w:rsidRDefault="00352491" w:rsidP="003524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</w:p>
    <w:p w14:paraId="79BB61C4" w14:textId="77777777" w:rsidR="007B4B5D" w:rsidRPr="00352491" w:rsidRDefault="00000000" w:rsidP="00352491">
      <w:pPr>
        <w:pStyle w:val="Ttulo2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s-EC"/>
        </w:rPr>
      </w:pPr>
      <w:r w:rsidRPr="00352491">
        <w:rPr>
          <w:rFonts w:ascii="Times New Roman" w:hAnsi="Times New Roman" w:cs="Times New Roman"/>
          <w:color w:val="FF0000"/>
          <w:sz w:val="24"/>
          <w:szCs w:val="24"/>
          <w:lang w:val="es-EC"/>
        </w:rPr>
        <w:lastRenderedPageBreak/>
        <w:t>2. Diagrama de Componentes (Descripción textual)</w:t>
      </w:r>
    </w:p>
    <w:p w14:paraId="24A28EFF" w14:textId="77777777" w:rsidR="007B4B5D" w:rsidRPr="00352491" w:rsidRDefault="00000000" w:rsidP="003524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5249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- Usuario: Interactúa con la interfaz web (HTML/CSS/JS)</w:t>
      </w:r>
    </w:p>
    <w:p w14:paraId="0B548A9B" w14:textId="77777777" w:rsidR="007B4B5D" w:rsidRPr="00352491" w:rsidRDefault="00000000" w:rsidP="003524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5249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- Servidor PHP: Recibe peticiones del cliente y procesa lógica de negocio</w:t>
      </w:r>
    </w:p>
    <w:p w14:paraId="4556181A" w14:textId="6F8335A1" w:rsidR="007B4B5D" w:rsidRPr="00352491" w:rsidRDefault="00000000" w:rsidP="003524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5249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- Base de Datos MySQL: Almacena usuarios, citas y registros de actividad</w:t>
      </w:r>
    </w:p>
    <w:p w14:paraId="7255ABF0" w14:textId="77777777" w:rsidR="00980095" w:rsidRPr="00352491" w:rsidRDefault="00980095" w:rsidP="003524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</w:p>
    <w:p w14:paraId="12E77557" w14:textId="77777777" w:rsidR="007B4B5D" w:rsidRPr="00352491" w:rsidRDefault="00000000" w:rsidP="00352491">
      <w:pPr>
        <w:pStyle w:val="Ttulo2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s-EC"/>
        </w:rPr>
      </w:pPr>
      <w:r w:rsidRPr="00352491">
        <w:rPr>
          <w:rFonts w:ascii="Times New Roman" w:hAnsi="Times New Roman" w:cs="Times New Roman"/>
          <w:color w:val="FF0000"/>
          <w:sz w:val="24"/>
          <w:szCs w:val="24"/>
          <w:lang w:val="es-EC"/>
        </w:rPr>
        <w:t>3. Correcciones realizadas</w:t>
      </w:r>
    </w:p>
    <w:p w14:paraId="548D408E" w14:textId="77777777" w:rsidR="007B4B5D" w:rsidRPr="00352491" w:rsidRDefault="00000000" w:rsidP="003524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52491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Este documento incluye una revisión completa del diseño modular del sistema, considerando el uso de PHP sin frameworks y separación clara entre responsabilidades del frontend, backend y base de datos.</w:t>
      </w:r>
    </w:p>
    <w:sectPr w:rsidR="007B4B5D" w:rsidRPr="003524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5279633">
    <w:abstractNumId w:val="8"/>
  </w:num>
  <w:num w:numId="2" w16cid:durableId="286355454">
    <w:abstractNumId w:val="6"/>
  </w:num>
  <w:num w:numId="3" w16cid:durableId="1348289738">
    <w:abstractNumId w:val="5"/>
  </w:num>
  <w:num w:numId="4" w16cid:durableId="1180239971">
    <w:abstractNumId w:val="4"/>
  </w:num>
  <w:num w:numId="5" w16cid:durableId="1736932990">
    <w:abstractNumId w:val="7"/>
  </w:num>
  <w:num w:numId="6" w16cid:durableId="1598293692">
    <w:abstractNumId w:val="3"/>
  </w:num>
  <w:num w:numId="7" w16cid:durableId="728263278">
    <w:abstractNumId w:val="2"/>
  </w:num>
  <w:num w:numId="8" w16cid:durableId="1103838142">
    <w:abstractNumId w:val="1"/>
  </w:num>
  <w:num w:numId="9" w16cid:durableId="50143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491"/>
    <w:rsid w:val="007B4B5D"/>
    <w:rsid w:val="009800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4E72C0"/>
  <w14:defaultImageDpi w14:val="300"/>
  <w15:docId w15:val="{5BA512A8-79A0-43E5-870A-0B162EC2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JOFFRE DANIEL YAGUAL URETA</cp:lastModifiedBy>
  <cp:revision>3</cp:revision>
  <dcterms:created xsi:type="dcterms:W3CDTF">2013-12-23T23:15:00Z</dcterms:created>
  <dcterms:modified xsi:type="dcterms:W3CDTF">2025-05-07T15:22:00Z</dcterms:modified>
  <cp:category/>
</cp:coreProperties>
</file>